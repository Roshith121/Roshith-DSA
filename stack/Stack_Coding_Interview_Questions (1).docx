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1DCD" w:rsidRDefault="00000000">
      <w:pPr>
        <w:pStyle w:val="Heading1"/>
      </w:pPr>
      <w:r>
        <w:t>Stack Coding Interview Questions</w:t>
      </w:r>
    </w:p>
    <w:p w:rsidR="00B21DCD" w:rsidRDefault="00000000">
      <w:pPr>
        <w:pStyle w:val="Heading2"/>
      </w:pPr>
      <w:r>
        <w:t>Easy Level</w:t>
      </w:r>
    </w:p>
    <w:p w:rsidR="00B21DCD" w:rsidRDefault="00000000">
      <w:pPr>
        <w:pStyle w:val="ListBullet"/>
      </w:pPr>
      <w:r>
        <w:t>1. Implement a Stack using an array.</w:t>
      </w:r>
    </w:p>
    <w:p w:rsidR="00B21DCD" w:rsidRDefault="00000000">
      <w:pPr>
        <w:pStyle w:val="ListBullet"/>
      </w:pPr>
      <w:r>
        <w:t>2. Design a Stack that supports push, pop, and retrieving the minimum element in constant time.</w:t>
      </w:r>
    </w:p>
    <w:p w:rsidR="00B21DCD" w:rsidRDefault="00000000">
      <w:pPr>
        <w:pStyle w:val="ListBullet"/>
      </w:pPr>
      <w:r>
        <w:t>3. Write a function to reverse a string using a Stack.</w:t>
      </w:r>
    </w:p>
    <w:p w:rsidR="00B21DCD" w:rsidRDefault="00000000">
      <w:pPr>
        <w:pStyle w:val="ListBullet"/>
      </w:pPr>
      <w:r>
        <w:t>4. Implement a Stack using two queues.</w:t>
      </w:r>
    </w:p>
    <w:p w:rsidR="00B21DCD" w:rsidRDefault="00000000">
      <w:pPr>
        <w:pStyle w:val="ListBullet"/>
      </w:pPr>
      <w:r>
        <w:t>5. Check for balanced parentheses in an expression using Stack.</w:t>
      </w:r>
    </w:p>
    <w:p w:rsidR="00B21DCD" w:rsidRDefault="00000000">
      <w:pPr>
        <w:pStyle w:val="Heading2"/>
      </w:pPr>
      <w:r>
        <w:t>Medium Level</w:t>
      </w:r>
    </w:p>
    <w:p w:rsidR="00B21DCD" w:rsidRDefault="00000000">
      <w:pPr>
        <w:pStyle w:val="ListBullet"/>
      </w:pPr>
      <w:r>
        <w:t>1. Sort a Stack using recursion.</w:t>
      </w:r>
    </w:p>
    <w:p w:rsidR="00B21DCD" w:rsidRDefault="00000000">
      <w:pPr>
        <w:pStyle w:val="ListBullet"/>
      </w:pPr>
      <w:r>
        <w:t>2. Implement a Stack to evaluate postfix expressions.</w:t>
      </w:r>
    </w:p>
    <w:p w:rsidR="00B21DCD" w:rsidRDefault="00000000">
      <w:pPr>
        <w:pStyle w:val="ListBullet"/>
      </w:pPr>
      <w:r>
        <w:t>3. Design a Stack that supports push, pop, and retrieving the maximum element in constant time.</w:t>
      </w:r>
    </w:p>
    <w:p w:rsidR="00B21DCD" w:rsidRDefault="00000000">
      <w:pPr>
        <w:pStyle w:val="ListBullet"/>
      </w:pPr>
      <w:r>
        <w:t>4. Implement a Stack to check for duplicate parentheses in an expression.</w:t>
      </w:r>
    </w:p>
    <w:p w:rsidR="00B21DCD" w:rsidRDefault="00000000">
      <w:pPr>
        <w:pStyle w:val="ListBullet"/>
      </w:pPr>
      <w:r>
        <w:t>5. Design a Stack to perform basic calculator operations.</w:t>
      </w:r>
    </w:p>
    <w:p w:rsidR="00B21DCD" w:rsidRDefault="00000000">
      <w:pPr>
        <w:pStyle w:val="Heading2"/>
      </w:pPr>
      <w:r>
        <w:t>Hard Level</w:t>
      </w:r>
    </w:p>
    <w:p w:rsidR="00B21DCD" w:rsidRDefault="00000000">
      <w:pPr>
        <w:pStyle w:val="ListBullet"/>
      </w:pPr>
      <w:r>
        <w:t>1. Implement a Stack to find the next greater element for each element in an array.</w:t>
      </w:r>
    </w:p>
    <w:p w:rsidR="00B21DCD" w:rsidRDefault="00000000">
      <w:pPr>
        <w:pStyle w:val="ListBullet"/>
      </w:pPr>
      <w:r>
        <w:t>2. Design a Stack to perform the 'Stock Span Problem'.</w:t>
      </w:r>
    </w:p>
    <w:p w:rsidR="00B21DCD" w:rsidRDefault="00000000">
      <w:pPr>
        <w:pStyle w:val="ListBullet"/>
      </w:pPr>
      <w:r>
        <w:t>3. Implement a Stack to find the largest rectangle in a histogram.</w:t>
      </w:r>
    </w:p>
    <w:p w:rsidR="00B21DCD" w:rsidRDefault="00000000">
      <w:pPr>
        <w:pStyle w:val="ListBullet"/>
      </w:pPr>
      <w:r>
        <w:t>4. Solve the 'Maximal Rectangle' problem using Stacks.</w:t>
      </w:r>
    </w:p>
    <w:p w:rsidR="00B21DCD" w:rsidRDefault="00000000">
      <w:pPr>
        <w:pStyle w:val="ListBullet"/>
      </w:pPr>
      <w:r>
        <w:t>5. Design a Stack to handle a custom operation for advanced parenthesis matching.</w:t>
      </w:r>
    </w:p>
    <w:p w:rsidR="00B21DCD" w:rsidRDefault="00000000">
      <w:pPr>
        <w:pStyle w:val="ListBullet"/>
      </w:pPr>
      <w:r>
        <w:t>6. LeetCode 20: Valid Parentheses.</w:t>
      </w:r>
    </w:p>
    <w:p w:rsidR="00B21DCD" w:rsidRDefault="00000000">
      <w:pPr>
        <w:pStyle w:val="ListBullet"/>
      </w:pPr>
      <w:r>
        <w:t>7. LeetCode 155: Min Stack.</w:t>
      </w:r>
    </w:p>
    <w:p w:rsidR="00B21DCD" w:rsidRDefault="00000000">
      <w:pPr>
        <w:pStyle w:val="ListBullet"/>
      </w:pPr>
      <w:r>
        <w:t>8. LeetCode 225: Implement Stack using Queues.</w:t>
      </w:r>
    </w:p>
    <w:p w:rsidR="00B21DCD" w:rsidRDefault="00000000">
      <w:pPr>
        <w:pStyle w:val="ListBullet"/>
      </w:pPr>
      <w:r>
        <w:t>6. LeetCode 739: Daily Temperatures.</w:t>
      </w:r>
    </w:p>
    <w:p w:rsidR="00B21DCD" w:rsidRDefault="00000000">
      <w:pPr>
        <w:pStyle w:val="ListBullet"/>
      </w:pPr>
      <w:r>
        <w:t>7. LeetCode 456: 132 Pattern.</w:t>
      </w:r>
    </w:p>
    <w:p w:rsidR="00B21DCD" w:rsidRDefault="00000000">
      <w:pPr>
        <w:pStyle w:val="ListBullet"/>
      </w:pPr>
      <w:r>
        <w:t>8. LeetCode 946: Validate Stack Sequences.</w:t>
      </w:r>
    </w:p>
    <w:p w:rsidR="00B21DCD" w:rsidRDefault="00000000">
      <w:pPr>
        <w:pStyle w:val="ListBullet"/>
      </w:pPr>
      <w:r>
        <w:t>6. LeetCode 84: Largest Rectangle in Histogram.</w:t>
      </w:r>
    </w:p>
    <w:p w:rsidR="00B21DCD" w:rsidRDefault="00000000">
      <w:pPr>
        <w:pStyle w:val="ListBullet"/>
      </w:pPr>
      <w:r>
        <w:t>7. LeetCode 85: Maximal Rectangle.</w:t>
      </w:r>
    </w:p>
    <w:p w:rsidR="00B21DCD" w:rsidRDefault="00000000">
      <w:pPr>
        <w:pStyle w:val="ListBullet"/>
      </w:pPr>
      <w:r>
        <w:t>8. LeetCode 768: Max Chunks To Make Sorted II.</w:t>
      </w:r>
    </w:p>
    <w:sectPr w:rsidR="00B21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659404">
    <w:abstractNumId w:val="8"/>
  </w:num>
  <w:num w:numId="2" w16cid:durableId="620770864">
    <w:abstractNumId w:val="6"/>
  </w:num>
  <w:num w:numId="3" w16cid:durableId="1906524919">
    <w:abstractNumId w:val="5"/>
  </w:num>
  <w:num w:numId="4" w16cid:durableId="1711881724">
    <w:abstractNumId w:val="4"/>
  </w:num>
  <w:num w:numId="5" w16cid:durableId="2053340096">
    <w:abstractNumId w:val="7"/>
  </w:num>
  <w:num w:numId="6" w16cid:durableId="1752040721">
    <w:abstractNumId w:val="3"/>
  </w:num>
  <w:num w:numId="7" w16cid:durableId="1835028309">
    <w:abstractNumId w:val="2"/>
  </w:num>
  <w:num w:numId="8" w16cid:durableId="1440181291">
    <w:abstractNumId w:val="1"/>
  </w:num>
  <w:num w:numId="9" w16cid:durableId="146565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3E98"/>
    <w:rsid w:val="00A04E55"/>
    <w:rsid w:val="00AA1D8D"/>
    <w:rsid w:val="00B21DC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F183BA-FA27-4A71-AC5F-A55FC048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Roshith Raj</cp:lastModifiedBy>
  <cp:revision>2</cp:revision>
  <dcterms:created xsi:type="dcterms:W3CDTF">2024-12-29T15:12:00Z</dcterms:created>
  <dcterms:modified xsi:type="dcterms:W3CDTF">2024-12-29T15:12:00Z</dcterms:modified>
  <cp:category/>
</cp:coreProperties>
</file>